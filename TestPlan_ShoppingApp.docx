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Shopping Application</w:t>
      </w:r>
    </w:p>
    <w:p>
      <w:pPr>
        <w:pStyle w:val="Heading1"/>
      </w:pPr>
      <w:r>
        <w:t>1. Introduction</w:t>
      </w:r>
    </w:p>
    <w:p>
      <w:r>
        <w:t>The purpose of this document is to outline the test plan for the Shopping Application.</w:t>
      </w:r>
    </w:p>
    <w:p>
      <w:pPr>
        <w:pStyle w:val="Heading1"/>
      </w:pPr>
      <w:r>
        <w:t>2. Scope</w:t>
      </w:r>
    </w:p>
    <w:p>
      <w:r>
        <w:t>The testing will cover Login, Product Search, Add to Cart, and Checkout modules.</w:t>
      </w:r>
    </w:p>
    <w:p>
      <w:pPr>
        <w:pStyle w:val="Heading1"/>
      </w:pPr>
      <w:r>
        <w:t>3. Objectives</w:t>
      </w:r>
    </w:p>
    <w:p>
      <w:r>
        <w:t>The objective is to validate the core functionalities of the application and ensure it works as expected.</w:t>
      </w:r>
    </w:p>
    <w:p>
      <w:pPr>
        <w:pStyle w:val="Heading1"/>
      </w:pPr>
      <w:r>
        <w:t>4. Test Strategy</w:t>
      </w:r>
    </w:p>
    <w:p>
      <w:r>
        <w:t>Manual functional testing will be performed.</w:t>
      </w:r>
    </w:p>
    <w:p>
      <w:pPr>
        <w:pStyle w:val="Heading1"/>
      </w:pPr>
      <w:r>
        <w:t>5. Environment</w:t>
      </w:r>
    </w:p>
    <w:p>
      <w:r>
        <w:t>Windows 11, Chrome Browser, MySQL Database.</w:t>
      </w:r>
    </w:p>
    <w:p>
      <w:pPr>
        <w:pStyle w:val="Heading1"/>
      </w:pPr>
      <w:r>
        <w:t>6. Entry Criteria</w:t>
      </w:r>
    </w:p>
    <w:p>
      <w:r>
        <w:t>Application deployed and test data available.</w:t>
      </w:r>
    </w:p>
    <w:p>
      <w:pPr>
        <w:pStyle w:val="Heading1"/>
      </w:pPr>
      <w:r>
        <w:t>7. Exit Criteria</w:t>
      </w:r>
    </w:p>
    <w:p>
      <w:r>
        <w:t>95% of test cases passed, no critical bugs open.</w:t>
      </w:r>
    </w:p>
    <w:p>
      <w:pPr>
        <w:pStyle w:val="Heading1"/>
      </w:pPr>
      <w:r>
        <w:t>8. Deliverables</w:t>
      </w:r>
    </w:p>
    <w:p>
      <w:r>
        <w:t>Test cases, bug reports, test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